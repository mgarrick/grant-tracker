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Title</w:t>
            </w:r>
          </w:p>
        </w:tc>
        <w:tc>
          <w:tcPr>
            <w:tcW w:type="dxa" w:w="1234"/>
          </w:tcPr>
          <w:p>
            <w:r>
              <w:t>Funder</w:t>
            </w:r>
          </w:p>
        </w:tc>
        <w:tc>
          <w:tcPr>
            <w:tcW w:type="dxa" w:w="1234"/>
          </w:tcPr>
          <w:p>
            <w:r>
              <w:t>Deadline</w:t>
            </w:r>
          </w:p>
        </w:tc>
        <w:tc>
          <w:tcPr>
            <w:tcW w:type="dxa" w:w="1234"/>
          </w:tcPr>
          <w:p>
            <w:r>
              <w:t>Amount</w:t>
            </w:r>
          </w:p>
        </w:tc>
        <w:tc>
          <w:tcPr>
            <w:tcW w:type="dxa" w:w="1234"/>
          </w:tcPr>
          <w:p>
            <w:r>
              <w:t>Eligibility</w:t>
            </w:r>
          </w:p>
        </w:tc>
        <w:tc>
          <w:tcPr>
            <w:tcW w:type="dxa" w:w="1234"/>
          </w:tcPr>
          <w:p>
            <w:r>
              <w:t>Abstract</w:t>
            </w:r>
          </w:p>
        </w:tc>
        <w:tc>
          <w:tcPr>
            <w:tcW w:type="dxa" w:w="1234"/>
          </w:tcPr>
          <w:p>
            <w:r>
              <w:t>More Information</w:t>
            </w:r>
          </w:p>
        </w:tc>
      </w:tr>
      <w:tr>
        <w:tc>
          <w:tcPr>
            <w:tcW w:type="dxa" w:w="1234"/>
          </w:tcPr>
          <w:p>
            <w:r>
              <w:t>Empowering Health Care Equity: Harnessing Digital Health Tools for Inclusive Regulatory Decision-Making</w:t>
            </w:r>
          </w:p>
        </w:tc>
        <w:tc>
          <w:tcPr>
            <w:tcW w:type="dxa" w:w="1234"/>
          </w:tcPr>
          <w:p>
            <w:r>
              <w:t xml:space="preserve"> Pharmaceutical Research and Manufacturers of America Foundation, Inc. (PhRMA Foundation)</w:t>
            </w:r>
          </w:p>
        </w:tc>
        <w:tc>
          <w:tcPr>
            <w:tcW w:type="dxa" w:w="1234"/>
          </w:tcPr>
          <w:p>
            <w:r>
              <w:t xml:space="preserve">  29 Sep 2023 - Confirmed / sponsor 12pm noon EDT</w:t>
              <w:br/>
              <w:t xml:space="preserve">  14 Mar 2024 - Confirmed / sponsor 12pm noon EDT</w:t>
              <w:br/>
              <w:t xml:space="preserve">  29 Sep 2024 - Anticipated / sponsor 12pm noon EDT</w:t>
              <w:br/>
              <w:t xml:space="preserve">  14 Mar 2025 - Anticipated / sponsor 12pm noon EDT</w:t>
            </w:r>
          </w:p>
        </w:tc>
        <w:tc>
          <w:tcPr>
            <w:tcW w:type="dxa" w:w="1234"/>
          </w:tcPr>
          <w:p>
            <w:r>
              <w:t>$25,000 USD</w:t>
              <w:br/>
              <w:t>Amount Upper: $500,000 USD</w:t>
              <w:br/>
              <w:t>Amount Note: Based on letters of intent, the PhRMA Foundation scientific advisory committee will select up to eight candidates to submit a full application, including a detailed research proposal and budget. Each of these candidates will receive a planning grant of $25,000 and have three months to submit their full application. From those submitted applications, up to two candidates will receive a $500,000 award.&lt;/span&gt;</w:t>
            </w:r>
          </w:p>
        </w:tc>
        <w:tc>
          <w:tcPr>
            <w:tcW w:type="dxa" w:w="1234"/>
          </w:tcPr>
          <w:p>
            <w:r>
              <w:t>&lt;ul&gt; &lt;li&gt;Eligible applicants (U.S. and non-U.S. citizens) must be employed full time at an accredited U.S. university or research institution.&lt;/li&gt; &lt;li&gt;Applicants must be eligible to apply for independent external research funding from their institution.&lt;/li&gt; &lt;/ul&gt;</w:t>
            </w:r>
          </w:p>
        </w:tc>
        <w:tc>
          <w:tcPr>
            <w:tcW w:type="dxa" w:w="1234"/>
          </w:tcPr>
          <w:p>
            <w:r>
              <w:t>The COVID-19 pandemic accelerated the adoption of digital health technologies (DHTs) such as sensors, apps, and wearables in medical research. DHTs allowed for the continuation of health care and clinical trials while minimizing the risk of spreading COVID-19. These circumstances helped demonstrate the value and feasibility of using DHTs in clinical trials.&lt;br/&gt; &lt;br/&gt; The PhRMA Foundation recognizes the need to enhance diversity in clinical trials, and the use of digital health tools also has the potential to support more equitable participation in medical research. Through this new program, the Foundation will invest in research on the use of DHTs in underrepresented populations in clinical trials to advance FDA regulatory decision-making.</w:t>
            </w:r>
          </w:p>
        </w:tc>
        <w:tc>
          <w:tcPr>
            <w:tcW w:type="dxa" w:w="1234"/>
          </w:tcPr>
          <w:p>
            <w:r>
              <w:t>https://www.phrmafoundation.org/awards/other-opportunities/digital-health-technologies/</w:t>
            </w:r>
          </w:p>
        </w:tc>
      </w:tr>
      <w:tr>
        <w:tc>
          <w:tcPr>
            <w:tcW w:type="dxa" w:w="1234"/>
          </w:tcPr>
          <w:p>
            <w:r>
              <w:t>Frontier Award (VA-HOR)</w:t>
            </w:r>
          </w:p>
        </w:tc>
        <w:tc>
          <w:tcPr>
            <w:tcW w:type="dxa" w:w="1234"/>
          </w:tcPr>
          <w:p>
            <w:r>
              <w:t xml:space="preserve"> Pharmaceutical Research and Manufacturers of America Foundation, Inc. (PhRMA Foundation)</w:t>
            </w:r>
          </w:p>
        </w:tc>
        <w:tc>
          <w:tcPr>
            <w:tcW w:type="dxa" w:w="1234"/>
          </w:tcPr>
          <w:p>
            <w:r>
              <w:t xml:space="preserve">  21 Apr 2024 - Anticipated / sponsor 12:00 p.m. ET.</w:t>
              <w:br/>
              <w:t xml:space="preserve">  01 Sep 2024 - Anticipated / sponsor 12:00 p.m. ET.</w:t>
            </w:r>
          </w:p>
        </w:tc>
        <w:tc>
          <w:tcPr>
            <w:tcW w:type="dxa" w:w="1234"/>
          </w:tcPr>
          <w:p>
            <w:r>
              <w:t>Amount Upper: $500,000 USD</w:t>
              <w:br/>
              <w:t>Amount Note: This award provides $500,000 over a three-year period, distributed on a quarterly basis.&lt;/span&gt;</w:t>
            </w:r>
          </w:p>
        </w:tc>
        <w:tc>
          <w:tcPr>
            <w:tcW w:type="dxa" w:w="1234"/>
          </w:tcPr>
          <w:p>
            <w:r>
              <w:t>&lt;ul&gt; &lt;li&gt;Eligible applicants (U.S. and non-U.S. citizens) must be employed full time at an accredited U.S. university.&lt;/li&gt; &lt;li&gt;Co-principal investigators are allowed. Please clearly define both roles and indicate which investigator is the primary investigator. The Foundation will pay the award to only one institution, that of the primary investigator. If funds need to be transferred to another institution, that is the responsibility of the awarded PI&amp;rsquo;s institution.&lt;/li&gt; &lt;li&gt;Applicants must demonstrate a firm commitment to partner with at least one patient group or group of patients for their project.&lt;/li&gt; &lt;li&gt;Applicants must be eligible to apply for independent external research funding from their institution.&lt;/li&gt; &lt;li&gt;Previous PhRMA Foundation Value Assessment Centers of Excellence principal investigators are ineligible.&lt;/li&gt; &lt;/ul&gt;</w:t>
            </w:r>
          </w:p>
        </w:tc>
        <w:tc>
          <w:tcPr>
            <w:tcW w:type="dxa" w:w="1234"/>
          </w:tcPr>
          <w:p>
            <w:r>
              <w:t>The Frontier Award is a new funding opportunity in the PhRMA Foundation&amp;rsquo;s Value Assessment and Health Outcomes Research (VA-HOR) Program that seeks research proposals for empirical studies that apply a published value assessment framework to determine the value of a health care intervention, such as a drug, device, or other health-related technology. Submissions that propose novel approaches to patient-centered value assessment (e.g., expand beyond traditional quality-adjusted survival outcomes) are desired. Projects that involve data collected from patients, utilize real-world data sources, or incorporate health preference evidence are particularly welcomed. Projects that propose methodological advances with no clearly defined patient-partnered data component will not be considered.</w:t>
            </w:r>
          </w:p>
        </w:tc>
        <w:tc>
          <w:tcPr>
            <w:tcW w:type="dxa" w:w="1234"/>
          </w:tcPr>
          <w:p>
            <w:r>
              <w:t>https://www.phrmafoundation.org/awards/other-opportunities/frontier-award/</w:t>
            </w:r>
          </w:p>
        </w:tc>
      </w:tr>
      <w:tr>
        <w:tc>
          <w:tcPr>
            <w:tcW w:type="dxa" w:w="1234"/>
          </w:tcPr>
          <w:p>
            <w:r>
              <w:t>Health Equity and Diversity in STEM Innovation Fund</w:t>
            </w:r>
          </w:p>
        </w:tc>
        <w:tc>
          <w:tcPr>
            <w:tcW w:type="dxa" w:w="1234"/>
          </w:tcPr>
          <w:p>
            <w:r>
              <w:t xml:space="preserve"> Genentech</w:t>
              <w:br/>
              <w:t xml:space="preserve"> Roche</w:t>
            </w:r>
          </w:p>
        </w:tc>
        <w:tc>
          <w:tcPr>
            <w:tcW w:type="dxa" w:w="1234"/>
          </w:tcPr>
          <w:p>
            <w:r>
              <w:t xml:space="preserve">  10 Jun 2024 - Anticipated / sponsor 11:59PM Pacific Time</w:t>
            </w:r>
          </w:p>
        </w:tc>
        <w:tc>
          <w:tcPr>
            <w:tcW w:type="dxa" w:w="1234"/>
          </w:tcPr>
          <w:p>
            <w:r>
              <w:t>$150,000 USD</w:t>
              <w:br/>
              <w:t>Amount Upper: $750,000 USD</w:t>
              <w:br/>
              <w:t>Amount Note: For Aims 1 and 2, we invite grant applications ranging from $250K to $750K over the course of 18 to 36 months. For Aim 3, we invite grant applications ranging from $150K to $300K over the course of 12 to 36 months. The award period for this RFP begins on or after January 1, 2023. Payments will be provided by the end of December of 2022. Grants cannot be self-renewing.&lt;/span&gt;</w:t>
            </w:r>
          </w:p>
        </w:tc>
        <w:tc>
          <w:tcPr>
            <w:tcW w:type="dxa" w:w="1234"/>
          </w:tcPr>
          <w:p>
            <w:r>
              <w:t>nan</w:t>
            </w:r>
          </w:p>
        </w:tc>
        <w:tc>
          <w:tcPr>
            <w:tcW w:type="dxa" w:w="1234"/>
          </w:tcPr>
          <w:p>
            <w:r>
              <w:t>The Health Equity and Diversity in STEM Innovation Fund invites proposals to support major priorities: &lt;ol&gt; &lt;li&gt;&lt;strong&gt;Health Equity:&lt;/strong&gt; Increasing representation of communities of color in clinical research and eliminating inequities in care delivery&lt;/li&gt; &lt;li&gt;&lt;strong&gt;Workforce Diversity:&lt;/strong&gt; Dismantling barriers to a diverse, inclusive and antiracist scientific and health care workforce&lt;/li&gt; &lt;/ol&gt; Successful proposals will align with one of the sub-aims  and high-level outcomes outlined below:&lt;br/&gt; &lt;br/&gt; &lt;strong&gt;&lt;em&gt;Aim 1: &lt;/em&gt;&lt;/strong&gt;&lt;em&gt;Advancing Health Equity&lt;/em&gt; &lt;br/&gt; &lt;strong&gt;&lt;em&gt;Aim 2: &lt;/em&gt;&lt;/strong&gt;&lt;em&gt;Promoting Diversity in STEM&lt;/em&gt;&lt;br/&gt; &lt;em&gt;&lt;strong&gt;Aim 3: &lt;/strong&gt;Promoting Diversity in Undergraduate STEM Pathways (Genentech Foundation)&lt;/em&gt;&lt;br/&gt; &lt;br/&gt; High-level outcomes: &lt;ul&gt; &lt;li&gt;Enhance diversity in the national pool of qualified undergraduate students pursuing careers in scientific research and medicine&lt;/li&gt; &lt;li&gt;Develop and test novel approaches to supporting community college matriculation to four-year institutions that address institutional or systemic barriers to these students&amp;rsquo; success and have the potential to yield insight or learning for the field&lt;/li&gt; &lt;li&gt;Create replicable models that drive student success and that center diversity, inclusion, and antiracism&lt;/li&gt; &lt;/ul&gt; &lt;em&gt;The Innovation Fund is a &lt;strong&gt;biennial, competitive process&lt;/strong&gt; focused on funding organizations and initiatives led by people of color.&lt;/em&gt;</w:t>
            </w:r>
          </w:p>
        </w:tc>
        <w:tc>
          <w:tcPr>
            <w:tcW w:type="dxa" w:w="1234"/>
          </w:tcPr>
          <w:p>
            <w:r>
              <w:t>https://www.gene.com/good/giving/corporate-giving/rfp-genentech-2022-innovation-fund</w:t>
            </w:r>
          </w:p>
        </w:tc>
      </w:tr>
      <w:tr>
        <w:tc>
          <w:tcPr>
            <w:tcW w:type="dxa" w:w="1234"/>
          </w:tcPr>
          <w:p>
            <w:r>
              <w:t>Research Fellowship</w:t>
            </w:r>
          </w:p>
        </w:tc>
        <w:tc>
          <w:tcPr>
            <w:tcW w:type="dxa" w:w="1234"/>
          </w:tcPr>
          <w:p>
            <w:r>
              <w:t xml:space="preserve"> Moderna</w:t>
            </w:r>
          </w:p>
        </w:tc>
        <w:tc>
          <w:tcPr>
            <w:tcW w:type="dxa" w:w="1234"/>
          </w:tcPr>
          <w:p>
            <w:r>
              <w:t xml:space="preserve">  31 Jan 2024 - Anticipated / sponsor </w:t>
            </w:r>
          </w:p>
        </w:tc>
        <w:tc>
          <w:tcPr>
            <w:tcW w:type="dxa" w:w="1234"/>
          </w:tcPr>
          <w:p>
            <w:r>
              <w:t>Amount Upper: $175,000 USD</w:t>
              <w:br/>
              <w:t>Amount Note: &lt;ul&gt; &lt;li&gt;Awarded for between 1-3 years to support salary costs and research expenses.&lt;/li&gt; &lt;li&gt;Salary costs should not exceed $75,000 per year.&lt;/li&gt; &lt;li&gt;Expenses should not exceed $100,000 per year.&lt;/li&gt; &lt;/ul&gt;&lt;/span&gt;</w:t>
            </w:r>
          </w:p>
        </w:tc>
        <w:tc>
          <w:tcPr>
            <w:tcW w:type="dxa" w:w="1234"/>
          </w:tcPr>
          <w:p>
            <w:r>
              <w:t>Institutions apply with a named supervisor and fellow.</w:t>
            </w:r>
          </w:p>
        </w:tc>
        <w:tc>
          <w:tcPr>
            <w:tcW w:type="dxa" w:w="1234"/>
          </w:tcPr>
          <w:p>
            <w:r>
              <w:t>Moderna&amp;#39;s Global Fellowship program promotes various types of research across our chosen therapeutic areas and mRNA technology.  We are pleased to offer the opportunity to support research fellowships in a wide array of disciplines (clinical medicine, basic research, epidemiology, pharmacology, and nursing) with focus areas of mRNA Science, Infectious Diseases (Covid, Flu, RSV, CMV, and EBV), Immuno-Oncology, Personalized Cancer Vaccines, Rare Diseases, Cardiovascular Diseases, and Autoimmune Diseases.</w:t>
            </w:r>
          </w:p>
        </w:tc>
        <w:tc>
          <w:tcPr>
            <w:tcW w:type="dxa" w:w="1234"/>
          </w:tcPr>
          <w:p>
            <w:r>
              <w:t>https://www.modernatx.com/en-US/responsibility/fellowships_and_med_ed_grants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